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A409" w14:textId="3C520702" w:rsidR="00BE0BA2" w:rsidRDefault="00BE0BA2">
      <w:r>
        <w:rPr>
          <w:noProof/>
        </w:rPr>
        <w:drawing>
          <wp:anchor distT="0" distB="0" distL="114300" distR="114300" simplePos="0" relativeHeight="251674624" behindDoc="1" locked="0" layoutInCell="1" allowOverlap="1" wp14:anchorId="17551E1E" wp14:editId="25963489">
            <wp:simplePos x="0" y="0"/>
            <wp:positionH relativeFrom="column">
              <wp:posOffset>949893</wp:posOffset>
            </wp:positionH>
            <wp:positionV relativeFrom="paragraph">
              <wp:posOffset>-409074</wp:posOffset>
            </wp:positionV>
            <wp:extent cx="3585410" cy="8508235"/>
            <wp:effectExtent l="0" t="0" r="0" b="7620"/>
            <wp:wrapNone/>
            <wp:docPr id="14480850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85098" name="Imagen 14480850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410" cy="850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31F8C" w14:textId="77777777" w:rsidR="00BE0BA2" w:rsidRDefault="00BE0BA2"/>
    <w:p w14:paraId="3AD75F51" w14:textId="77777777" w:rsidR="00BE0BA2" w:rsidRDefault="00BE0BA2"/>
    <w:p w14:paraId="3CBF1058" w14:textId="1F0594B2" w:rsidR="00BE0BA2" w:rsidRDefault="00BE0BA2"/>
    <w:p w14:paraId="7F74C6C4" w14:textId="7B3060C4" w:rsidR="00BE0BA2" w:rsidRDefault="00BE0BA2"/>
    <w:p w14:paraId="48610A8B" w14:textId="54D0A6F4" w:rsidR="00BE0BA2" w:rsidRDefault="00BE0BA2"/>
    <w:p w14:paraId="6435AAFE" w14:textId="77777777" w:rsidR="00BE0BA2" w:rsidRDefault="00BE0BA2"/>
    <w:p w14:paraId="2E2743C0" w14:textId="77777777" w:rsidR="00BE0BA2" w:rsidRDefault="00BE0BA2"/>
    <w:p w14:paraId="5CDC13E3" w14:textId="77777777" w:rsidR="00BE0BA2" w:rsidRDefault="00BE0BA2"/>
    <w:p w14:paraId="0462DF48" w14:textId="77777777" w:rsidR="00BE0BA2" w:rsidRDefault="00BE0BA2"/>
    <w:p w14:paraId="409C6E39" w14:textId="77777777" w:rsidR="00BE0BA2" w:rsidRDefault="00BE0BA2"/>
    <w:p w14:paraId="6A628C09" w14:textId="77777777" w:rsidR="00BE0BA2" w:rsidRDefault="00BE0BA2"/>
    <w:p w14:paraId="4B222D54" w14:textId="3602E222" w:rsidR="00BE0BA2" w:rsidRDefault="00BE0BA2"/>
    <w:p w14:paraId="08EEF83D" w14:textId="4C607F41" w:rsidR="00BE0BA2" w:rsidRDefault="00BE0BA2"/>
    <w:p w14:paraId="29AE46C4" w14:textId="77777777" w:rsidR="00BE0BA2" w:rsidRDefault="00BE0BA2"/>
    <w:p w14:paraId="59EE3338" w14:textId="17387DD6" w:rsidR="00BE0BA2" w:rsidRDefault="00BE0BA2"/>
    <w:p w14:paraId="21EAFCDD" w14:textId="2E0CC7D5" w:rsidR="00BE0BA2" w:rsidRDefault="00BE0BA2"/>
    <w:p w14:paraId="6B943A29" w14:textId="77777777" w:rsidR="00BE0BA2" w:rsidRDefault="00BE0BA2"/>
    <w:p w14:paraId="7454D039" w14:textId="77777777" w:rsidR="00BE0BA2" w:rsidRDefault="00BE0BA2"/>
    <w:p w14:paraId="47A09A16" w14:textId="77777777" w:rsidR="00BE0BA2" w:rsidRDefault="00BE0BA2"/>
    <w:p w14:paraId="08FA2793" w14:textId="77777777" w:rsidR="00BE0BA2" w:rsidRDefault="00BE0BA2"/>
    <w:p w14:paraId="0E749B0C" w14:textId="77777777" w:rsidR="00BE0BA2" w:rsidRDefault="00BE0BA2"/>
    <w:p w14:paraId="2B13FBBE" w14:textId="77777777" w:rsidR="00BE0BA2" w:rsidRDefault="00BE0BA2"/>
    <w:p w14:paraId="72E8D221" w14:textId="77777777" w:rsidR="00BE0BA2" w:rsidRDefault="00BE0BA2"/>
    <w:p w14:paraId="603FE4E1" w14:textId="77777777" w:rsidR="00BE0BA2" w:rsidRDefault="00BE0BA2"/>
    <w:p w14:paraId="40DD703C" w14:textId="77777777" w:rsidR="00BE0BA2" w:rsidRDefault="00BE0BA2"/>
    <w:p w14:paraId="2AECD9FB" w14:textId="781558CF" w:rsidR="00BE0BA2" w:rsidRDefault="00BE0BA2"/>
    <w:p w14:paraId="6FEDC2B9" w14:textId="369BADB1" w:rsidR="00BE0BA2" w:rsidRDefault="00BE0BA2"/>
    <w:p w14:paraId="287C608D" w14:textId="0D633D57" w:rsidR="00BE0BA2" w:rsidRDefault="00BE0BA2">
      <w:r>
        <w:rPr>
          <w:noProof/>
        </w:rPr>
        <w:drawing>
          <wp:anchor distT="0" distB="0" distL="114300" distR="114300" simplePos="0" relativeHeight="251672576" behindDoc="1" locked="0" layoutInCell="1" allowOverlap="1" wp14:anchorId="0D997A97" wp14:editId="546825AF">
            <wp:simplePos x="0" y="0"/>
            <wp:positionH relativeFrom="column">
              <wp:posOffset>-397644</wp:posOffset>
            </wp:positionH>
            <wp:positionV relativeFrom="paragraph">
              <wp:posOffset>307574</wp:posOffset>
            </wp:positionV>
            <wp:extent cx="6326924" cy="4138863"/>
            <wp:effectExtent l="0" t="0" r="0" b="0"/>
            <wp:wrapNone/>
            <wp:docPr id="14932934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3463" name="Imagen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924" cy="413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E841A" w14:textId="77777777" w:rsidR="00BE0BA2" w:rsidRDefault="00BE0BA2"/>
    <w:p w14:paraId="3D12447B" w14:textId="77777777" w:rsidR="00BE0BA2" w:rsidRDefault="00BE0BA2"/>
    <w:p w14:paraId="43BCA93E" w14:textId="77777777" w:rsidR="00BE0BA2" w:rsidRDefault="00BE0BA2"/>
    <w:p w14:paraId="4A6671CB" w14:textId="77777777" w:rsidR="00BE0BA2" w:rsidRDefault="00BE0BA2"/>
    <w:p w14:paraId="3F122BE4" w14:textId="77777777" w:rsidR="00BE0BA2" w:rsidRDefault="00BE0BA2"/>
    <w:p w14:paraId="7A096676" w14:textId="77777777" w:rsidR="00BE0BA2" w:rsidRDefault="00BE0BA2"/>
    <w:p w14:paraId="5F2EA9AA" w14:textId="77777777" w:rsidR="00BE0BA2" w:rsidRDefault="00BE0BA2"/>
    <w:p w14:paraId="6EB82C84" w14:textId="77777777" w:rsidR="00BE0BA2" w:rsidRDefault="00BE0BA2"/>
    <w:p w14:paraId="0F2C5F6C" w14:textId="77777777" w:rsidR="00BE0BA2" w:rsidRDefault="00BE0BA2"/>
    <w:p w14:paraId="4B3FE7E2" w14:textId="77777777" w:rsidR="00BE0BA2" w:rsidRDefault="00BE0BA2"/>
    <w:p w14:paraId="07669994" w14:textId="77777777" w:rsidR="00BE0BA2" w:rsidRDefault="00BE0BA2"/>
    <w:p w14:paraId="599F7AB6" w14:textId="77777777" w:rsidR="00BE0BA2" w:rsidRDefault="00BE0BA2"/>
    <w:p w14:paraId="110EBA01" w14:textId="77777777" w:rsidR="00BE0BA2" w:rsidRDefault="00BE0BA2"/>
    <w:p w14:paraId="60EFE8C7" w14:textId="77777777" w:rsidR="00BE0BA2" w:rsidRDefault="00BE0BA2"/>
    <w:p w14:paraId="21B40E8B" w14:textId="77777777" w:rsidR="00BE0BA2" w:rsidRDefault="00BE0BA2"/>
    <w:p w14:paraId="498C0F32" w14:textId="77777777" w:rsidR="00BE0BA2" w:rsidRDefault="00BE0BA2"/>
    <w:p w14:paraId="4C4F8543" w14:textId="77777777" w:rsidR="00BE0BA2" w:rsidRDefault="00BE0BA2"/>
    <w:p w14:paraId="31BD8451" w14:textId="77777777" w:rsidR="00BE0BA2" w:rsidRDefault="00BE0BA2"/>
    <w:p w14:paraId="71EF422B" w14:textId="77777777" w:rsidR="00BE0BA2" w:rsidRDefault="00BE0BA2"/>
    <w:p w14:paraId="275B74A6" w14:textId="77777777" w:rsidR="00BE0BA2" w:rsidRDefault="00BE0BA2"/>
    <w:p w14:paraId="03B37539" w14:textId="77777777" w:rsidR="00BE0BA2" w:rsidRDefault="00BE0BA2"/>
    <w:p w14:paraId="48614A18" w14:textId="36C067D4" w:rsidR="00BE0BA2" w:rsidRDefault="00BE0BA2"/>
    <w:p w14:paraId="3CA59F4C" w14:textId="77777777" w:rsidR="00BE0BA2" w:rsidRDefault="00BE0BA2"/>
    <w:p w14:paraId="360D536A" w14:textId="3B5B0A99" w:rsidR="00BE0BA2" w:rsidRDefault="00BE0BA2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304102C" wp14:editId="6207D0A1">
            <wp:simplePos x="0" y="0"/>
            <wp:positionH relativeFrom="column">
              <wp:posOffset>-523072</wp:posOffset>
            </wp:positionH>
            <wp:positionV relativeFrom="paragraph">
              <wp:posOffset>16510</wp:posOffset>
            </wp:positionV>
            <wp:extent cx="6479834" cy="8360073"/>
            <wp:effectExtent l="0" t="0" r="0" b="3175"/>
            <wp:wrapNone/>
            <wp:docPr id="6606420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2095" name="Imagen 6606420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834" cy="836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052C8" w14:textId="070CBC45" w:rsidR="00BE0BA2" w:rsidRDefault="00BE0BA2"/>
    <w:p w14:paraId="76025E61" w14:textId="482F5443" w:rsidR="00BE0BA2" w:rsidRDefault="00BE0BA2"/>
    <w:p w14:paraId="1040FBA2" w14:textId="5F91E282" w:rsidR="00BE0BA2" w:rsidRDefault="00BE0BA2"/>
    <w:p w14:paraId="7770DC3E" w14:textId="2EC10357" w:rsidR="00BE0BA2" w:rsidRDefault="00BE0BA2"/>
    <w:p w14:paraId="7ECAB4CD" w14:textId="13F05A52" w:rsidR="00BE0BA2" w:rsidRDefault="00BE0BA2"/>
    <w:p w14:paraId="752224A9" w14:textId="22C58151" w:rsidR="00BE0BA2" w:rsidRDefault="00BE0BA2"/>
    <w:p w14:paraId="3070CE28" w14:textId="4AC6C2F6" w:rsidR="00BE0BA2" w:rsidRDefault="00BE0BA2"/>
    <w:p w14:paraId="3C9A877D" w14:textId="2B20CEA1" w:rsidR="00BE0BA2" w:rsidRDefault="00BE0BA2"/>
    <w:p w14:paraId="0B7E33F9" w14:textId="47698C02" w:rsidR="00BE0BA2" w:rsidRDefault="00BE0BA2"/>
    <w:p w14:paraId="2AE91DB3" w14:textId="44F3C265" w:rsidR="00BE0BA2" w:rsidRDefault="00BE0BA2"/>
    <w:p w14:paraId="4931A719" w14:textId="48D67DC7" w:rsidR="00BE0BA2" w:rsidRDefault="00BE0BA2"/>
    <w:p w14:paraId="20988033" w14:textId="77777777" w:rsidR="00BE0BA2" w:rsidRDefault="00BE0BA2"/>
    <w:p w14:paraId="2985F8F2" w14:textId="6A240B0C" w:rsidR="00BE0BA2" w:rsidRDefault="00BE0BA2"/>
    <w:p w14:paraId="4C24B1FF" w14:textId="77777777" w:rsidR="00BE0BA2" w:rsidRDefault="00BE0BA2"/>
    <w:p w14:paraId="02900014" w14:textId="34CFC84D" w:rsidR="00BE0BA2" w:rsidRDefault="00BE0BA2"/>
    <w:p w14:paraId="1741F5BC" w14:textId="54120D1A" w:rsidR="00BE0BA2" w:rsidRDefault="00BE0BA2"/>
    <w:p w14:paraId="4C5A1FFC" w14:textId="77777777" w:rsidR="00BE0BA2" w:rsidRDefault="00BE0BA2"/>
    <w:p w14:paraId="1EAE0DE7" w14:textId="510F1491" w:rsidR="00BE0BA2" w:rsidRDefault="00BE0BA2"/>
    <w:p w14:paraId="4E174DE2" w14:textId="75357465" w:rsidR="00BE0BA2" w:rsidRDefault="00BE0BA2"/>
    <w:p w14:paraId="63916709" w14:textId="324212C9" w:rsidR="00BE0BA2" w:rsidRDefault="00BE0BA2"/>
    <w:p w14:paraId="6F306E18" w14:textId="5DCF0952" w:rsidR="00BE0BA2" w:rsidRDefault="00BE0BA2"/>
    <w:p w14:paraId="0354EFE7" w14:textId="3A0C7464" w:rsidR="00BE0BA2" w:rsidRDefault="00BE0BA2"/>
    <w:p w14:paraId="26C80D99" w14:textId="2EE661B5" w:rsidR="00BE0BA2" w:rsidRDefault="00BE0BA2"/>
    <w:p w14:paraId="1A972BD8" w14:textId="531ED4F7" w:rsidR="00BE0BA2" w:rsidRDefault="00BE0BA2"/>
    <w:p w14:paraId="3F461A64" w14:textId="260D374C" w:rsidR="00BE0BA2" w:rsidRDefault="00BE0BA2"/>
    <w:p w14:paraId="7BE3879C" w14:textId="538D74B0" w:rsidR="00BE0BA2" w:rsidRDefault="00BE0BA2"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7A4C4812" wp14:editId="7BD2D19A">
            <wp:simplePos x="0" y="0"/>
            <wp:positionH relativeFrom="column">
              <wp:posOffset>324953</wp:posOffset>
            </wp:positionH>
            <wp:positionV relativeFrom="paragraph">
              <wp:posOffset>-40506</wp:posOffset>
            </wp:positionV>
            <wp:extent cx="6304254" cy="8185163"/>
            <wp:effectExtent l="0" t="0" r="1905" b="6350"/>
            <wp:wrapNone/>
            <wp:docPr id="1313215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5374" name="Imagen 13132153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254" cy="8185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D368A" w14:textId="403004B0" w:rsidR="00BE0BA2" w:rsidRDefault="00BE0BA2"/>
    <w:p w14:paraId="3B4710C0" w14:textId="17E59B97" w:rsidR="00BE0BA2" w:rsidRDefault="00BE0BA2"/>
    <w:p w14:paraId="1691FB63" w14:textId="552118D4" w:rsidR="00BE0BA2" w:rsidRDefault="00BE0BA2"/>
    <w:p w14:paraId="4F336F48" w14:textId="15C32E5A" w:rsidR="00BE0BA2" w:rsidRDefault="00BE0BA2"/>
    <w:p w14:paraId="6F2ADC7A" w14:textId="7613460D" w:rsidR="00BE0BA2" w:rsidRDefault="00BE0BA2"/>
    <w:p w14:paraId="2A3E2CFF" w14:textId="14C4412F" w:rsidR="00BE0BA2" w:rsidRDefault="00BE0BA2"/>
    <w:p w14:paraId="7302BC66" w14:textId="6B01A71E" w:rsidR="00BE0BA2" w:rsidRDefault="00BE0BA2"/>
    <w:p w14:paraId="3C86BDC3" w14:textId="77777777" w:rsidR="00BE0BA2" w:rsidRDefault="00BE0BA2"/>
    <w:p w14:paraId="39D67ABD" w14:textId="5DBD7601" w:rsidR="00BE0BA2" w:rsidRDefault="00BE0BA2"/>
    <w:p w14:paraId="5B403B40" w14:textId="33EBB5E9" w:rsidR="00BE0BA2" w:rsidRDefault="00BE0BA2"/>
    <w:sectPr w:rsidR="00BE0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455687">
    <w:abstractNumId w:val="8"/>
  </w:num>
  <w:num w:numId="2" w16cid:durableId="2022196437">
    <w:abstractNumId w:val="6"/>
  </w:num>
  <w:num w:numId="3" w16cid:durableId="1937059271">
    <w:abstractNumId w:val="5"/>
  </w:num>
  <w:num w:numId="4" w16cid:durableId="1180008338">
    <w:abstractNumId w:val="4"/>
  </w:num>
  <w:num w:numId="5" w16cid:durableId="105194737">
    <w:abstractNumId w:val="7"/>
  </w:num>
  <w:num w:numId="6" w16cid:durableId="1157961048">
    <w:abstractNumId w:val="3"/>
  </w:num>
  <w:num w:numId="7" w16cid:durableId="424500859">
    <w:abstractNumId w:val="2"/>
  </w:num>
  <w:num w:numId="8" w16cid:durableId="286549671">
    <w:abstractNumId w:val="1"/>
  </w:num>
  <w:num w:numId="9" w16cid:durableId="18277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585"/>
    <w:rsid w:val="00AA1D8D"/>
    <w:rsid w:val="00AD666B"/>
    <w:rsid w:val="00B47730"/>
    <w:rsid w:val="00BE0B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E6A78B"/>
  <w14:defaultImageDpi w14:val="300"/>
  <w15:docId w15:val="{3764AB74-AC1D-44F4-A5AD-122B8619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Taboada</cp:lastModifiedBy>
  <cp:revision>2</cp:revision>
  <dcterms:created xsi:type="dcterms:W3CDTF">2024-09-20T11:52:00Z</dcterms:created>
  <dcterms:modified xsi:type="dcterms:W3CDTF">2024-09-20T11:52:00Z</dcterms:modified>
  <cp:category/>
</cp:coreProperties>
</file>